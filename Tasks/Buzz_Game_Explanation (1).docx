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2EF90">
      <w:pPr>
        <w:pStyle w:val="2"/>
      </w:pPr>
      <w:r>
        <w:t>Buzz Game Code Explanation</w:t>
      </w:r>
    </w:p>
    <w:p w14:paraId="5A801509">
      <w:r>
        <w:t>This document explains the Buzz Game code step by step in simple language. The code is written in Python and allows a user to play a dynamic version of the BuzzFizz game.</w:t>
      </w:r>
    </w:p>
    <w:p w14:paraId="21773628">
      <w:pPr>
        <w:pStyle w:val="3"/>
      </w:pPr>
      <w:r>
        <w:t>1. Game Rules</w:t>
      </w:r>
    </w:p>
    <w:p w14:paraId="4B3F3602">
      <w:r>
        <w:t>The game follows these rules:</w:t>
      </w:r>
      <w:r>
        <w:br w:type="textWrapping"/>
      </w:r>
      <w:r>
        <w:t>- If a number is divisible by 3, the answer should be 'Buzz'.</w:t>
      </w:r>
      <w:r>
        <w:br w:type="textWrapping"/>
      </w:r>
      <w:r>
        <w:t>- If a number is divisible by 5, the answer should be 'Fizz'.</w:t>
      </w:r>
      <w:r>
        <w:br w:type="textWrapping"/>
      </w:r>
      <w:r>
        <w:t>- If a number is divisible by both 3 and 5, the answer should be 'BuzzFizz'.</w:t>
      </w:r>
      <w:r>
        <w:br w:type="textWrapping"/>
      </w:r>
      <w:r>
        <w:t>- The user can also add one more custom rule, e.g., 7 = Pop.</w:t>
      </w:r>
    </w:p>
    <w:p w14:paraId="3A1AD28C">
      <w:pPr>
        <w:pStyle w:val="3"/>
      </w:pPr>
      <w:r>
        <w:t>2. Extra Rule Input</w:t>
      </w:r>
    </w:p>
    <w:p w14:paraId="02B2011E">
      <w:r>
        <w:t>At the start, the program asks the user to enter an extra divisor (like 7). If the user enters 0, no extra rule is added. If the user enters a number (e.g., 10), the program also asks for a word (e.g., 'Python'). So whenever a number is divisible by 10, the program will add 'Python' to the output.</w:t>
      </w:r>
    </w:p>
    <w:p w14:paraId="5206C214">
      <w:pPr>
        <w:pStyle w:val="3"/>
      </w:pPr>
      <w:r>
        <w:t>3. Main Game Loop</w:t>
      </w:r>
    </w:p>
    <w:p w14:paraId="7E4CEF56">
      <w:r>
        <w:t>The game starts from number 1 and continues until the user makes a mistake or quits:</w:t>
      </w:r>
      <w:r>
        <w:br w:type="textWrapping"/>
      </w:r>
      <w:r>
        <w:t>1. For each number n, the program checks divisibility.</w:t>
      </w:r>
      <w:r>
        <w:br w:type="textWrapping"/>
      </w:r>
      <w:r>
        <w:t>2. It builds a string (val) according to the rules.</w:t>
      </w:r>
      <w:r>
        <w:br w:type="textWrapping"/>
      </w:r>
      <w:r>
        <w:t>3. If no rules apply, val is just the number itself.</w:t>
      </w:r>
      <w:r>
        <w:br w:type="textWrapping"/>
      </w:r>
      <w:r>
        <w:t>4. The program then shows the number and asks the user for an answer.</w:t>
      </w:r>
    </w:p>
    <w:p w14:paraId="0F0892FB">
      <w:pPr>
        <w:pStyle w:val="3"/>
      </w:pPr>
      <w:r>
        <w:t>4. User Input and Checking</w:t>
      </w:r>
    </w:p>
    <w:p w14:paraId="7B2A9B2D">
      <w:r>
        <w:t>- If the user types 'q', the game ends immediately.</w:t>
      </w:r>
      <w:r>
        <w:br w:type="textWrapping"/>
      </w:r>
      <w:r>
        <w:t>- If the user types the correct value (matches val), the game continues to the next number.</w:t>
      </w:r>
      <w:r>
        <w:br w:type="textWrapping"/>
      </w:r>
      <w:r>
        <w:t>- If the user types the wrong value, the program prints the correct answer and ends the game.</w:t>
      </w:r>
    </w:p>
    <w:p w14:paraId="4FD3EE0E">
      <w:pPr>
        <w:pStyle w:val="3"/>
      </w:pPr>
      <w:r>
        <w:t>5. Example Walkthrough</w:t>
      </w:r>
    </w:p>
    <w:p w14:paraId="32FC4C26">
      <w:r>
        <w:t>Suppose the user adds the rule: 2 = Hi.</w:t>
      </w:r>
      <w:r>
        <w:br w:type="textWrapping"/>
      </w:r>
      <w:r>
        <w:br w:type="textWrapping"/>
      </w:r>
      <w:r>
        <w:t>Round 1: n = 1 → not divisible by 2, 3, or 5 → val = '1'.</w:t>
      </w:r>
      <w:r>
        <w:br w:type="textWrapping"/>
      </w:r>
      <w:r>
        <w:t>Round 2: n = 2 → divisible by 2 → val = 'Hi'.</w:t>
      </w:r>
      <w:r>
        <w:br w:type="textWrapping"/>
      </w:r>
      <w:r>
        <w:t>Round 3: n = 3 → divisible by 3 → val = 'Buzz'.</w:t>
      </w:r>
      <w:r>
        <w:br w:type="textWrapping"/>
      </w:r>
      <w:r>
        <w:t>Round 4: n = 5 → divisible by 5 → val = 'Fizz'.</w:t>
      </w:r>
      <w:r>
        <w:br w:type="textWrapping"/>
      </w:r>
      <w:r>
        <w:t>Round 6: n = 6 → divisible by 2 and 3 → val = 'BuzzHi'.</w:t>
      </w:r>
      <w:r>
        <w:br w:type="textWrapping"/>
      </w:r>
      <w:r>
        <w:t>If the user gives a wrong answer at any step, the game ends.</w:t>
      </w:r>
    </w:p>
    <w:p w14:paraId="2D950FBB">
      <w:pPr>
        <w:pStyle w:val="3"/>
      </w:pPr>
      <w:r>
        <w:t>6. Why the Code Works</w:t>
      </w:r>
    </w:p>
    <w:p w14:paraId="6197E8F3">
      <w:r>
        <w:t>The code uses simple concepts:</w:t>
      </w:r>
      <w:r>
        <w:br w:type="textWrapping"/>
      </w:r>
      <w:r>
        <w:t>- Loops (while True) to keep the game running.</w:t>
      </w:r>
      <w:r>
        <w:br w:type="textWrapping"/>
      </w:r>
      <w:r>
        <w:t>- If conditions to check divisibility.</w:t>
      </w:r>
      <w:r>
        <w:br w:type="textWrapping"/>
      </w:r>
      <w:r>
        <w:t>- String concatenation to build the correct answer.</w:t>
      </w:r>
      <w:r>
        <w:br w:type="textWrapping"/>
      </w:r>
      <w:r>
        <w:t>- Input/output functions to interact with the user.</w:t>
      </w:r>
      <w:r>
        <w:br w:type="textWrapping"/>
      </w:r>
      <w:r>
        <w:br w:type="textWrapping"/>
      </w:r>
      <w:r>
        <w:t>This makes the game dynamic, because the user can change the extra rule each time they play.</w:t>
      </w:r>
    </w:p>
    <w:p w14:paraId="02861E77">
      <w:pPr>
        <w:pStyle w:val="3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ScreenShort(output)</w:t>
      </w:r>
    </w:p>
    <w:p w14:paraId="50C97130">
      <w:pPr>
        <w:numPr>
          <w:numId w:val="0"/>
        </w:numPr>
        <w:rPr>
          <w:rFonts w:hint="default"/>
          <w:lang w:val="en-US"/>
        </w:rPr>
      </w:pPr>
    </w:p>
    <w:p w14:paraId="5098EB0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4163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3BD64"/>
    <w:p w14:paraId="50AB10C8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3304F"/>
    <w:multiLevelType w:val="singleLevel"/>
    <w:tmpl w:val="D1E3304F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4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Asra Sarwar</cp:lastModifiedBy>
  <dcterms:modified xsi:type="dcterms:W3CDTF">2025-09-03T16:43:44Z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572AE8E8A8EC44D4BAD08C9D695593C9_12</vt:lpwstr>
  </property>
</Properties>
</file>