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AC884">
      <w:pPr>
        <w:pStyle w:val="36"/>
      </w:pPr>
      <w:r>
        <w:t>Explanation of Python Code</w:t>
      </w:r>
    </w:p>
    <w:p w14:paraId="1636495A">
      <w:pPr>
        <w:pStyle w:val="2"/>
      </w:pPr>
      <w:r>
        <w:t>1. Introduction</w:t>
      </w:r>
    </w:p>
    <w:p w14:paraId="60BD5BA4">
      <w:r>
        <w:t>This Python program performs three separate tasks:</w:t>
      </w:r>
      <w:r>
        <w:br w:type="textWrapping"/>
      </w:r>
      <w:r>
        <w:t>1. Validates a credit card number using the Luhn algorithm.</w:t>
      </w:r>
      <w:r>
        <w:br w:type="textWrapping"/>
      </w:r>
      <w:r>
        <w:t>2. Removes punctuation from a given sentence.</w:t>
      </w:r>
      <w:r>
        <w:br w:type="textWrapping"/>
      </w:r>
      <w:r>
        <w:t>3. Sorts words alphabetically from a given line of text.</w:t>
      </w:r>
    </w:p>
    <w:p w14:paraId="4CAC070A">
      <w:pPr>
        <w:pStyle w:val="2"/>
      </w:pPr>
      <w:r>
        <w:t>2. Luhn Check Function</w:t>
      </w:r>
    </w:p>
    <w:p w14:paraId="52FA86F1">
      <w:r>
        <w:t>The function `luhn_check(card_number)` checks whether a credit card number is valid according to the Luhn algorithm. The steps are:</w:t>
      </w:r>
      <w:r>
        <w:br w:type="textWrapping"/>
      </w:r>
      <w:r>
        <w:t>- Extract only digits from the input string.</w:t>
      </w:r>
      <w:r>
        <w:br w:type="textWrapping"/>
      </w:r>
      <w:r>
        <w:t>- Remove the last digit (the check digit).</w:t>
      </w:r>
      <w:r>
        <w:br w:type="textWrapping"/>
      </w:r>
      <w:r>
        <w:t>- Reverse the remaining digits.</w:t>
      </w:r>
      <w:r>
        <w:br w:type="textWrapping"/>
      </w:r>
      <w:r>
        <w:t>- Double every second digit (starting from index 0). If doubling results in a number greater than 9, subtract 9.</w:t>
      </w:r>
      <w:r>
        <w:br w:type="textWrapping"/>
      </w:r>
      <w:r>
        <w:t>- Sum all the digits along with the check digit.</w:t>
      </w:r>
      <w:r>
        <w:br w:type="textWrapping"/>
      </w:r>
      <w:r>
        <w:t>- If the total is divisible by 10, the card number is valid.</w:t>
      </w:r>
    </w:p>
    <w:p w14:paraId="5A5FD266">
      <w:pPr>
        <w:pStyle w:val="2"/>
      </w:pPr>
      <w:r>
        <w:t>3. Card Number Input</w:t>
      </w:r>
    </w:p>
    <w:p w14:paraId="7C00B4AF">
      <w:r>
        <w:t>The program asks the user to enter a card number. It passes this input to the Luhn check function. If the number is valid, it prints 'Valid'; otherwise, it prints 'Invalid'.</w:t>
      </w:r>
    </w:p>
    <w:p w14:paraId="5F6D2364">
      <w:pPr>
        <w:pStyle w:val="2"/>
      </w:pPr>
      <w:r>
        <w:t>4. Removing Punctuation</w:t>
      </w:r>
    </w:p>
    <w:p w14:paraId="72048E21">
      <w:r>
        <w:t>The program then asks the user to enter a sentence. It defines a string of common punctuation characters. By using a generator expression, it removes all punctuation from the sentence and prints the cleaned text.</w:t>
      </w:r>
    </w:p>
    <w:p w14:paraId="7A227306">
      <w:pPr>
        <w:pStyle w:val="2"/>
      </w:pPr>
      <w:r>
        <w:t>5. Sorting Words</w:t>
      </w:r>
    </w:p>
    <w:p w14:paraId="475C54B3">
      <w:r>
        <w:t>The program asks the user to input a line of text. It splits the line into words, sorts them alphabetically (ignoring case), and prints the sorted result as a single string.</w:t>
      </w:r>
    </w:p>
    <w:p w14:paraId="4344284E">
      <w:pPr>
        <w:pStyle w:val="2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 SecreenShort</w:t>
      </w:r>
    </w:p>
    <w:p w14:paraId="03594AA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686050" cy="1035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81768"/>
    <w:p w14:paraId="62A2BA24">
      <w:pPr>
        <w:pStyle w:val="2"/>
      </w:pPr>
      <w:r>
        <w:t>6. Summary</w:t>
      </w:r>
    </w:p>
    <w:p w14:paraId="3B17876E">
      <w:r>
        <w:t>In summary, this program demonstrates string manipulation, sorting, and algorithmic validation. It combines three different functionalities:</w:t>
      </w:r>
      <w:r>
        <w:br w:type="textWrapping"/>
      </w:r>
      <w:r>
        <w:t>- Validating credit card numbers.</w:t>
      </w:r>
      <w:r>
        <w:br w:type="textWrapping"/>
      </w:r>
      <w:r>
        <w:t>- Cleaning text by removing punctuation.</w:t>
      </w:r>
      <w:r>
        <w:br w:type="textWrapping"/>
      </w:r>
      <w:r>
        <w:t>- Sorting words alphabetically.</w:t>
      </w:r>
      <w:r>
        <w:br w:type="textWrapping"/>
      </w:r>
      <w:r>
        <w:t>This helps users practice multiple Python concepts in a single program.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5E806480"/>
    <w:multiLevelType w:val="singleLevel"/>
    <w:tmpl w:val="5E806480"/>
    <w:lvl w:ilvl="0" w:tentative="0">
      <w:start w:val="5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5E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Asra Sarwar</cp:lastModifiedBy>
  <dcterms:modified xsi:type="dcterms:W3CDTF">2025-09-17T10:58:35Z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4D2AEE5FA7FB49ECACFF96C90DEA71C6_12</vt:lpwstr>
  </property>
</Properties>
</file>